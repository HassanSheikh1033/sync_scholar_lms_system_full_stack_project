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Snake Game in Assembly Language (8086)</w:t>
      </w:r>
    </w:p>
    <w:p>
      <w:pPr>
        <w:pStyle w:val="Heading2"/>
      </w:pPr>
      <w:r>
        <w:t>Introduction</w:t>
      </w:r>
    </w:p>
    <w:p>
      <w:r>
        <w:t>This project is a simple implementation of the classic Snake Game using the 8086 assembly language. It is designed to run in text mode on emu8086, a popular emulator for learning low-level x86 programming. The game showcases basic game loop logic, input handling, screen rendering, and state management using low-level interrupts. The snake is displayed as a single moving 'O' character on the screen that reacts to user input via WASD keys. A '*' represents the food. Although this is a simplified version without collision detection or snake growth, it effectively demonstrates core principles of interactive console-based game development in 8086 assembly.</w:t>
      </w:r>
    </w:p>
    <w:p>
      <w:pPr>
        <w:pStyle w:val="Heading2"/>
      </w:pPr>
      <w:r>
        <w:t>Logic Diagram</w:t>
      </w:r>
    </w:p>
    <w:p>
      <w:r>
        <w:t>1. Initialize data segment and set video text mode (03h).</w:t>
        <w:br/>
        <w:t>2. Draw initial food on screen.</w:t>
        <w:br/>
        <w:t>3. Enter game loop:</w:t>
        <w:br/>
        <w:t xml:space="preserve">   ├── Draw snake at current position</w:t>
        <w:br/>
        <w:t xml:space="preserve">   ├── Introduce delay</w:t>
        <w:br/>
        <w:t xml:space="preserve">   ├── Erase snake from current position</w:t>
        <w:br/>
        <w:t xml:space="preserve">   ├── Check for keypress (non-blocking)</w:t>
        <w:br/>
        <w:t xml:space="preserve">   ├── Update snake position based on direction</w:t>
        <w:br/>
        <w:t xml:space="preserve">   └── Repeat.</w:t>
      </w:r>
    </w:p>
    <w:p>
      <w:pPr>
        <w:pStyle w:val="Heading2"/>
      </w:pPr>
      <w:r>
        <w:t>Block Diagram Explanation (Microprocessor)</w:t>
      </w:r>
    </w:p>
    <w:p>
      <w:r>
        <w:t>The block diagram of the microprocessor for this game includes the following interactions:</w:t>
        <w:br/>
        <w:br/>
        <w:t>1. **CPU Registers (AX, BX, CX, DX):** Used for storing and processing positions, directions, and function parameters.</w:t>
        <w:br/>
        <w:t>2. **Memory Segment (DS):** Contains variables for snake head coordinates, food position, and direction.</w:t>
        <w:br/>
        <w:t>3. **INT 10h (BIOS Video Services):** Handles screen cursor movement and character display.</w:t>
        <w:br/>
        <w:t>4. **INT 16h (Keyboard Input):** Handles keyboard input detection and character reading.</w:t>
        <w:br/>
        <w:t>5. **Main Game Loop:** Runs continuously and performs the draw-delay-erase-move sequence to animate the snake.</w:t>
      </w:r>
    </w:p>
    <w:p>
      <w:pPr>
        <w:pStyle w:val="Heading2"/>
      </w:pPr>
      <w:r>
        <w:t>Assembly Code (8086 - emu8086 Compatible)</w:t>
      </w:r>
    </w:p>
    <w:p>
      <w:r>
        <w:br/>
        <w:t>.model small</w:t>
        <w:br/>
        <w:t>.stack 100h</w:t>
        <w:br/>
        <w:t>.data</w:t>
        <w:br/>
        <w:t>snakeHead db 24, 10</w:t>
        <w:br/>
        <w:t>foodX db 30</w:t>
        <w:br/>
        <w:t>foodY db 10</w:t>
        <w:br/>
        <w:t>direction db 0 ; 0=right, 1=down, 2=left, 3=up</w:t>
        <w:br/>
        <w:br/>
        <w:t>.code</w:t>
        <w:br/>
        <w:t>main:</w:t>
        <w:br/>
        <w:t xml:space="preserve">    mov ax, @data</w:t>
        <w:br/>
        <w:t xml:space="preserve">    mov ds, ax</w:t>
        <w:br/>
        <w:br/>
        <w:t xml:space="preserve">    call SetTextMode</w:t>
        <w:br/>
        <w:t xml:space="preserve">    call DrawFood</w:t>
        <w:br/>
        <w:br/>
        <w:t>MainLoop:</w:t>
        <w:br/>
        <w:t xml:space="preserve">    call DrawSnake</w:t>
        <w:br/>
        <w:t xml:space="preserve">    call Delay</w:t>
        <w:br/>
        <w:t xml:space="preserve">    call EraseSnake</w:t>
        <w:br/>
        <w:t xml:space="preserve">    call GetKeyPress</w:t>
        <w:br/>
        <w:t xml:space="preserve">    call MoveSnake</w:t>
        <w:br/>
        <w:t xml:space="preserve">    jmp MainLoop</w:t>
        <w:br/>
        <w:br/>
        <w:t>SetTextMode:</w:t>
        <w:br/>
        <w:t xml:space="preserve">    mov ah, 0</w:t>
        <w:br/>
        <w:t xml:space="preserve">    mov al, 03h</w:t>
        <w:br/>
        <w:t xml:space="preserve">    int 10h</w:t>
        <w:br/>
        <w:t xml:space="preserve">    ret</w:t>
        <w:br/>
        <w:br/>
        <w:t>DrawSnake:</w:t>
        <w:br/>
        <w:t xml:space="preserve">    mov ah, 02h</w:t>
        <w:br/>
        <w:t xml:space="preserve">    mov bh, 0</w:t>
        <w:br/>
        <w:t xml:space="preserve">    mov dh, [snakeHead+1]</w:t>
        <w:br/>
        <w:t xml:space="preserve">    mov dl, [snakeHead]</w:t>
        <w:br/>
        <w:t xml:space="preserve">    int 10h</w:t>
        <w:br/>
        <w:br/>
        <w:t xml:space="preserve">    mov ah, 09h</w:t>
        <w:br/>
        <w:t xml:space="preserve">    mov al, 'O'</w:t>
        <w:br/>
        <w:t xml:space="preserve">    mov bh, 0</w:t>
        <w:br/>
        <w:t xml:space="preserve">    mov bl, 2</w:t>
        <w:br/>
        <w:t xml:space="preserve">    mov cx, 1</w:t>
        <w:br/>
        <w:t xml:space="preserve">    int 10h</w:t>
        <w:br/>
        <w:t xml:space="preserve">    ret</w:t>
        <w:br/>
        <w:br/>
        <w:t>EraseSnake:</w:t>
        <w:br/>
        <w:t xml:space="preserve">    mov ah, 02h</w:t>
        <w:br/>
        <w:t xml:space="preserve">    mov bh, 0</w:t>
        <w:br/>
        <w:t xml:space="preserve">    mov dh, [snakeHead+1]</w:t>
        <w:br/>
        <w:t xml:space="preserve">    mov dl, [snakeHead]</w:t>
        <w:br/>
        <w:t xml:space="preserve">    int 10h</w:t>
        <w:br/>
        <w:br/>
        <w:t xml:space="preserve">    mov ah, 09h</w:t>
        <w:br/>
        <w:t xml:space="preserve">    mov al, ' '</w:t>
        <w:br/>
        <w:t xml:space="preserve">    mov bh, 0</w:t>
        <w:br/>
        <w:t xml:space="preserve">    mov bl, 0</w:t>
        <w:br/>
        <w:t xml:space="preserve">    mov cx, 1</w:t>
        <w:br/>
        <w:t xml:space="preserve">    int 10h</w:t>
        <w:br/>
        <w:t xml:space="preserve">    ret</w:t>
        <w:br/>
        <w:br/>
        <w:t>MoveSnake:</w:t>
        <w:br/>
        <w:t xml:space="preserve">    cmp direction, 0</w:t>
        <w:br/>
        <w:t xml:space="preserve">    je moveRight</w:t>
        <w:br/>
        <w:t xml:space="preserve">    cmp direction, 1</w:t>
        <w:br/>
        <w:t xml:space="preserve">    je moveDown</w:t>
        <w:br/>
        <w:t xml:space="preserve">    cmp direction, 2</w:t>
        <w:br/>
        <w:t xml:space="preserve">    je moveLeft</w:t>
        <w:br/>
        <w:t xml:space="preserve">    cmp direction, 3</w:t>
        <w:br/>
        <w:t xml:space="preserve">    je moveUp</w:t>
        <w:br/>
        <w:t xml:space="preserve">    ret</w:t>
        <w:br/>
        <w:br/>
        <w:t>moveRight:</w:t>
        <w:br/>
        <w:t xml:space="preserve">    mov bx, offset snakeHead</w:t>
        <w:br/>
        <w:t xml:space="preserve">    inc byte ptr [bx]</w:t>
        <w:br/>
        <w:t xml:space="preserve">    ret</w:t>
        <w:br/>
        <w:br/>
        <w:t>moveDown:</w:t>
        <w:br/>
        <w:t xml:space="preserve">    mov bx, offset snakeHead</w:t>
        <w:br/>
        <w:t xml:space="preserve">    inc byte ptr [bx+1]</w:t>
        <w:br/>
        <w:t xml:space="preserve">    ret</w:t>
        <w:br/>
        <w:br/>
        <w:t>moveLeft:</w:t>
        <w:br/>
        <w:t xml:space="preserve">    mov bx, offset snakeHead</w:t>
        <w:br/>
        <w:t xml:space="preserve">    dec byte ptr [bx]</w:t>
        <w:br/>
        <w:t xml:space="preserve">    ret</w:t>
        <w:br/>
        <w:br/>
        <w:t>moveUp:</w:t>
        <w:br/>
        <w:t xml:space="preserve">    mov bx, offset snakeHead</w:t>
        <w:br/>
        <w:t xml:space="preserve">    dec byte ptr [bx+1]</w:t>
        <w:br/>
        <w:t xml:space="preserve">    ret</w:t>
        <w:br/>
        <w:br/>
        <w:t>GetKeyPress:</w:t>
        <w:br/>
        <w:t xml:space="preserve">    mov ah, 1</w:t>
        <w:br/>
        <w:t xml:space="preserve">    int 16h</w:t>
        <w:br/>
        <w:t xml:space="preserve">    jz noKey</w:t>
        <w:br/>
        <w:br/>
        <w:t xml:space="preserve">    mov ah, 0</w:t>
        <w:br/>
        <w:t xml:space="preserve">    int 16h</w:t>
        <w:br/>
        <w:t xml:space="preserve">    cmp al, 'w'</w:t>
        <w:br/>
        <w:t xml:space="preserve">    je setUp</w:t>
        <w:br/>
        <w:t xml:space="preserve">    cmp al, 'a'</w:t>
        <w:br/>
        <w:t xml:space="preserve">    je setLeft</w:t>
        <w:br/>
        <w:t xml:space="preserve">    cmp al, 's'</w:t>
        <w:br/>
        <w:t xml:space="preserve">    je setDown</w:t>
        <w:br/>
        <w:t xml:space="preserve">    cmp al, 'd'</w:t>
        <w:br/>
        <w:t xml:space="preserve">    je setRight</w:t>
        <w:br/>
        <w:t xml:space="preserve">    cmp al, 27</w:t>
        <w:br/>
        <w:t xml:space="preserve">    je Exit</w:t>
        <w:br/>
        <w:t xml:space="preserve">    jmp noKey</w:t>
        <w:br/>
        <w:br/>
        <w:t>setUp:</w:t>
        <w:br/>
        <w:t xml:space="preserve">    mov direction, 3</w:t>
        <w:br/>
        <w:t xml:space="preserve">    jmp noKey</w:t>
        <w:br/>
        <w:t>setLeft:</w:t>
        <w:br/>
        <w:t xml:space="preserve">    mov direction, 2</w:t>
        <w:br/>
        <w:t xml:space="preserve">    jmp noKey</w:t>
        <w:br/>
        <w:t>setDown:</w:t>
        <w:br/>
        <w:t xml:space="preserve">    mov direction, 1</w:t>
        <w:br/>
        <w:t xml:space="preserve">    jmp noKey</w:t>
        <w:br/>
        <w:t>setRight:</w:t>
        <w:br/>
        <w:t xml:space="preserve">    mov direction, 0</w:t>
        <w:br/>
        <w:br/>
        <w:t>noKey:</w:t>
        <w:br/>
        <w:t xml:space="preserve">    ret</w:t>
        <w:br/>
        <w:br/>
        <w:t>DrawFood:</w:t>
        <w:br/>
        <w:t xml:space="preserve">    mov ah, 02h</w:t>
        <w:br/>
        <w:t xml:space="preserve">    mov bh, 0</w:t>
        <w:br/>
        <w:t xml:space="preserve">    mov dh, [foodY]</w:t>
        <w:br/>
        <w:t xml:space="preserve">    mov dl, [foodX]</w:t>
        <w:br/>
        <w:t xml:space="preserve">    int 10h</w:t>
        <w:br/>
        <w:br/>
        <w:t xml:space="preserve">    mov ah, 09h</w:t>
        <w:br/>
        <w:t xml:space="preserve">    mov al, '*'</w:t>
        <w:br/>
        <w:t xml:space="preserve">    mov bh, 0</w:t>
        <w:br/>
        <w:t xml:space="preserve">    mov bl, 4</w:t>
        <w:br/>
        <w:t xml:space="preserve">    mov cx, 1</w:t>
        <w:br/>
        <w:t xml:space="preserve">    int 10h</w:t>
        <w:br/>
        <w:t xml:space="preserve">    ret</w:t>
        <w:br/>
        <w:br/>
        <w:t>Delay:</w:t>
        <w:br/>
        <w:t xml:space="preserve">    mov cx, 0FFFFh</w:t>
        <w:br/>
        <w:t>delayLoop:</w:t>
        <w:br/>
        <w:t xml:space="preserve">    nop</w:t>
        <w:br/>
        <w:t xml:space="preserve">    loop delayLoop</w:t>
        <w:br/>
        <w:t xml:space="preserve">    ret</w:t>
        <w:br/>
        <w:br/>
        <w:t>Exit:</w:t>
        <w:br/>
        <w:t xml:space="preserve">    mov ah, 4Ch</w:t>
        <w:br/>
        <w:t xml:space="preserve">    int 21h</w:t>
        <w:br/>
        <w:t>end main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